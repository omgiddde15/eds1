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405D1" w14:textId="77777777" w:rsidR="000403CA" w:rsidRDefault="00000000">
      <w:pPr>
        <w:pStyle w:val="Title"/>
      </w:pPr>
      <w:r>
        <w:t>Sales Data Analysis Report</w:t>
      </w:r>
    </w:p>
    <w:p w14:paraId="3CDC2518" w14:textId="3691B0CB" w:rsidR="003B06BA" w:rsidRDefault="003B06BA" w:rsidP="003B06BA">
      <w:r>
        <w:t>By-OM SHANTARAM GIDDE</w:t>
      </w:r>
    </w:p>
    <w:p w14:paraId="1C9D967A" w14:textId="57340F44" w:rsidR="003B06BA" w:rsidRDefault="00036118" w:rsidP="003B06BA">
      <w:r>
        <w:t>FROM-ET1 ROLL NO-02</w:t>
      </w:r>
    </w:p>
    <w:p w14:paraId="2E705196" w14:textId="2B9FBAA7" w:rsidR="00B77066" w:rsidRDefault="00B77066" w:rsidP="003B06BA">
      <w:r>
        <w:t>Prn-202401070085</w:t>
      </w:r>
    </w:p>
    <w:p w14:paraId="5EBFF688" w14:textId="1368B9F1" w:rsidR="00CF6541" w:rsidRPr="003B06BA" w:rsidRDefault="004A1957" w:rsidP="00CF6541">
      <w:pPr>
        <w:pStyle w:val="Heading1"/>
      </w:pPr>
      <w:r>
        <w:t>USING PANDAS FUNCTION</w:t>
      </w:r>
    </w:p>
    <w:p w14:paraId="334FEC5B" w14:textId="77777777" w:rsidR="000403CA" w:rsidRDefault="00000000">
      <w:r>
        <w:t>Dataset: SalesData.csv</w:t>
      </w:r>
    </w:p>
    <w:p w14:paraId="623C48E7" w14:textId="77777777" w:rsidR="000403CA" w:rsidRDefault="00000000">
      <w:pPr>
        <w:pStyle w:val="Heading2"/>
      </w:pPr>
      <w:r>
        <w:t>Problem 1 - Total number of orders</w:t>
      </w:r>
    </w:p>
    <w:p w14:paraId="3DC5A9F3" w14:textId="77777777" w:rsidR="000403CA" w:rsidRDefault="00000000">
      <w:pPr>
        <w:pStyle w:val="IntenseQuote"/>
      </w:pPr>
      <w:r>
        <w:t>Code:</w:t>
      </w:r>
    </w:p>
    <w:p w14:paraId="6315958F" w14:textId="77777777" w:rsidR="000403CA" w:rsidRDefault="00000000">
      <w:r>
        <w:t>total_orders = df['Order_ID'].nunique()</w:t>
      </w:r>
    </w:p>
    <w:p w14:paraId="4E177753" w14:textId="77777777" w:rsidR="000403CA" w:rsidRDefault="00000000">
      <w:pPr>
        <w:pStyle w:val="IntenseQuote"/>
      </w:pPr>
      <w:r>
        <w:t>Output:</w:t>
      </w:r>
    </w:p>
    <w:p w14:paraId="754985F6" w14:textId="77777777" w:rsidR="000403CA" w:rsidRDefault="00000000">
      <w:r>
        <w:t>Total Number of Orders: 11</w:t>
      </w:r>
    </w:p>
    <w:p w14:paraId="20A53444" w14:textId="77777777" w:rsidR="000403CA" w:rsidRDefault="000403CA"/>
    <w:p w14:paraId="7CD2DEF4" w14:textId="77777777" w:rsidR="000403CA" w:rsidRDefault="00000000">
      <w:pPr>
        <w:pStyle w:val="Heading2"/>
      </w:pPr>
      <w:r>
        <w:t>Problem 2 - Total sales amount</w:t>
      </w:r>
    </w:p>
    <w:p w14:paraId="40C03711" w14:textId="77777777" w:rsidR="000403CA" w:rsidRDefault="00000000">
      <w:pPr>
        <w:pStyle w:val="IntenseQuote"/>
      </w:pPr>
      <w:r>
        <w:t>Code:</w:t>
      </w:r>
    </w:p>
    <w:p w14:paraId="290D6DE7" w14:textId="77777777" w:rsidR="000403CA" w:rsidRDefault="00000000">
      <w:r>
        <w:t>total_sales = df['Sales'].sum()</w:t>
      </w:r>
    </w:p>
    <w:p w14:paraId="033E11E3" w14:textId="77777777" w:rsidR="000403CA" w:rsidRDefault="00000000">
      <w:pPr>
        <w:pStyle w:val="IntenseQuote"/>
      </w:pPr>
      <w:r>
        <w:t>Output:</w:t>
      </w:r>
    </w:p>
    <w:p w14:paraId="7F40D234" w14:textId="77777777" w:rsidR="000403CA" w:rsidRDefault="00000000">
      <w:r>
        <w:t>Total Sales Amount: ₹7,343.30</w:t>
      </w:r>
    </w:p>
    <w:p w14:paraId="74CD238E" w14:textId="77777777" w:rsidR="000403CA" w:rsidRDefault="000403CA"/>
    <w:p w14:paraId="7CD9E981" w14:textId="77777777" w:rsidR="000403CA" w:rsidRDefault="00000000">
      <w:pPr>
        <w:pStyle w:val="Heading2"/>
      </w:pPr>
      <w:r>
        <w:t>Problem 3 - Average discount across all orders</w:t>
      </w:r>
    </w:p>
    <w:p w14:paraId="4EE001DC" w14:textId="77777777" w:rsidR="000403CA" w:rsidRDefault="00000000">
      <w:pPr>
        <w:pStyle w:val="IntenseQuote"/>
      </w:pPr>
      <w:r>
        <w:t>Code:</w:t>
      </w:r>
    </w:p>
    <w:p w14:paraId="02B4227A" w14:textId="77777777" w:rsidR="000403CA" w:rsidRDefault="00000000">
      <w:r>
        <w:t>average_discount = df['Discount'].mean()</w:t>
      </w:r>
    </w:p>
    <w:p w14:paraId="539B55B8" w14:textId="77777777" w:rsidR="000403CA" w:rsidRDefault="00000000">
      <w:pPr>
        <w:pStyle w:val="IntenseQuote"/>
      </w:pPr>
      <w:r>
        <w:t>Output:</w:t>
      </w:r>
    </w:p>
    <w:p w14:paraId="093464EB" w14:textId="77777777" w:rsidR="000403CA" w:rsidRDefault="00000000">
      <w:r>
        <w:t>Average Discount: 10.00%</w:t>
      </w:r>
    </w:p>
    <w:p w14:paraId="3A103329" w14:textId="77777777" w:rsidR="000403CA" w:rsidRDefault="000403CA"/>
    <w:p w14:paraId="1A8770AE" w14:textId="77777777" w:rsidR="000403CA" w:rsidRDefault="00000000">
      <w:pPr>
        <w:pStyle w:val="Heading2"/>
      </w:pPr>
      <w:r>
        <w:lastRenderedPageBreak/>
        <w:t>Problem 4 - Total profit made</w:t>
      </w:r>
    </w:p>
    <w:p w14:paraId="58FA934F" w14:textId="77777777" w:rsidR="000403CA" w:rsidRDefault="00000000">
      <w:pPr>
        <w:pStyle w:val="IntenseQuote"/>
      </w:pPr>
      <w:r>
        <w:t>Code:</w:t>
      </w:r>
    </w:p>
    <w:p w14:paraId="1FF21E36" w14:textId="77777777" w:rsidR="000403CA" w:rsidRDefault="00000000">
      <w:r>
        <w:t>total_profit = df['Profit'].sum()</w:t>
      </w:r>
    </w:p>
    <w:p w14:paraId="267DAF4C" w14:textId="77777777" w:rsidR="000403CA" w:rsidRDefault="00000000">
      <w:pPr>
        <w:pStyle w:val="IntenseQuote"/>
      </w:pPr>
      <w:r>
        <w:t>Output:</w:t>
      </w:r>
    </w:p>
    <w:p w14:paraId="3EBABA7F" w14:textId="77777777" w:rsidR="000403CA" w:rsidRDefault="00000000">
      <w:r>
        <w:t>Total Profit: ₹1,357.74</w:t>
      </w:r>
    </w:p>
    <w:p w14:paraId="1C916358" w14:textId="77777777" w:rsidR="000403CA" w:rsidRDefault="000403CA"/>
    <w:p w14:paraId="109CEC35" w14:textId="77777777" w:rsidR="000403CA" w:rsidRDefault="00000000">
      <w:pPr>
        <w:pStyle w:val="Heading2"/>
      </w:pPr>
      <w:r>
        <w:t>Problem 5 - Average sales per order</w:t>
      </w:r>
    </w:p>
    <w:p w14:paraId="6F1E5A6F" w14:textId="77777777" w:rsidR="000403CA" w:rsidRDefault="00000000">
      <w:pPr>
        <w:pStyle w:val="IntenseQuote"/>
      </w:pPr>
      <w:r>
        <w:t>Code:</w:t>
      </w:r>
    </w:p>
    <w:p w14:paraId="7A804277" w14:textId="77777777" w:rsidR="000403CA" w:rsidRDefault="00000000">
      <w:r>
        <w:t>average_sales_per_order = df.groupby('Order_ID')['Sales'].sum().mean()</w:t>
      </w:r>
    </w:p>
    <w:p w14:paraId="2582D009" w14:textId="77777777" w:rsidR="000403CA" w:rsidRDefault="00000000">
      <w:pPr>
        <w:pStyle w:val="IntenseQuote"/>
      </w:pPr>
      <w:r>
        <w:t>Output:</w:t>
      </w:r>
    </w:p>
    <w:p w14:paraId="2673A60A" w14:textId="77777777" w:rsidR="000403CA" w:rsidRDefault="00000000">
      <w:r>
        <w:t>Average Sales per Order: ₹667.57</w:t>
      </w:r>
    </w:p>
    <w:p w14:paraId="3DB58D06" w14:textId="77777777" w:rsidR="000403CA" w:rsidRDefault="000403CA"/>
    <w:p w14:paraId="78EFEC47" w14:textId="77777777" w:rsidR="000403CA" w:rsidRDefault="00000000">
      <w:pPr>
        <w:pStyle w:val="Heading2"/>
      </w:pPr>
      <w:r>
        <w:t>Problem 6 - Top 5 selling products by sales amount</w:t>
      </w:r>
    </w:p>
    <w:p w14:paraId="27485C7A" w14:textId="77777777" w:rsidR="000403CA" w:rsidRDefault="00000000">
      <w:pPr>
        <w:pStyle w:val="IntenseQuote"/>
      </w:pPr>
      <w:r>
        <w:t>Code:</w:t>
      </w:r>
    </w:p>
    <w:p w14:paraId="1E107164" w14:textId="77777777" w:rsidR="000403CA" w:rsidRDefault="00000000">
      <w:r>
        <w:t>top_5_products = df.groupby('Product')['Sales'].sum().sort_values(ascending=False).head(5)</w:t>
      </w:r>
    </w:p>
    <w:p w14:paraId="77DABE39" w14:textId="77777777" w:rsidR="000403CA" w:rsidRDefault="00000000">
      <w:pPr>
        <w:pStyle w:val="IntenseQuote"/>
      </w:pPr>
      <w:r>
        <w:t>Output:</w:t>
      </w:r>
    </w:p>
    <w:p w14:paraId="1DC09A0E" w14:textId="77777777" w:rsidR="000403CA" w:rsidRDefault="00000000">
      <w:r>
        <w:t>Top 5 Selling Products:</w:t>
      </w:r>
      <w:r>
        <w:br/>
      </w:r>
      <w:r>
        <w:br/>
        <w:t>Samsung Galaxy Tab - ₹1,999.99</w:t>
      </w:r>
      <w:r>
        <w:br/>
      </w:r>
      <w:r>
        <w:br/>
        <w:t>Apple iPhone 8 - ₹1,239.96</w:t>
      </w:r>
      <w:r>
        <w:br/>
      </w:r>
      <w:r>
        <w:br/>
        <w:t>Sharpie Highlighters - ₹957.58</w:t>
      </w:r>
      <w:r>
        <w:br/>
      </w:r>
      <w:r>
        <w:br/>
        <w:t>Logitech Wireless Mouse - ₹731.94</w:t>
      </w:r>
      <w:r>
        <w:br/>
      </w:r>
      <w:r>
        <w:br/>
        <w:t>Herman Miller Ergonomic Chair - ₹699.99</w:t>
      </w:r>
    </w:p>
    <w:p w14:paraId="00E2BC9E" w14:textId="77777777" w:rsidR="000403CA" w:rsidRDefault="000403CA"/>
    <w:p w14:paraId="156AAF5A" w14:textId="77777777" w:rsidR="000403CA" w:rsidRDefault="00000000">
      <w:pPr>
        <w:pStyle w:val="Heading2"/>
      </w:pPr>
      <w:r>
        <w:lastRenderedPageBreak/>
        <w:t>Problem 7 - Product with highest quantity sold</w:t>
      </w:r>
    </w:p>
    <w:p w14:paraId="38D5BAC8" w14:textId="77777777" w:rsidR="000403CA" w:rsidRDefault="00000000">
      <w:pPr>
        <w:pStyle w:val="IntenseQuote"/>
      </w:pPr>
      <w:r>
        <w:t>Code:</w:t>
      </w:r>
    </w:p>
    <w:p w14:paraId="7A6B5AA4" w14:textId="77777777" w:rsidR="000403CA" w:rsidRDefault="00000000">
      <w:r>
        <w:t>most_sold_product = df.groupby('Product')['Quantity'].sum().idxmax()</w:t>
      </w:r>
    </w:p>
    <w:p w14:paraId="03812EC8" w14:textId="77777777" w:rsidR="000403CA" w:rsidRDefault="00000000">
      <w:pPr>
        <w:pStyle w:val="IntenseQuote"/>
      </w:pPr>
      <w:r>
        <w:t>Output:</w:t>
      </w:r>
    </w:p>
    <w:p w14:paraId="0DEC6309" w14:textId="77777777" w:rsidR="000403CA" w:rsidRDefault="00000000">
      <w:r>
        <w:t>Product with Highest Quantity Sold: Acco Paper Clips</w:t>
      </w:r>
    </w:p>
    <w:p w14:paraId="40A00279" w14:textId="77777777" w:rsidR="000403CA" w:rsidRDefault="000403CA"/>
    <w:p w14:paraId="558BAA42" w14:textId="77777777" w:rsidR="000403CA" w:rsidRDefault="00000000">
      <w:pPr>
        <w:pStyle w:val="Heading2"/>
      </w:pPr>
      <w:r>
        <w:t>Problem 8 - Month with highest total sales</w:t>
      </w:r>
    </w:p>
    <w:p w14:paraId="6A0F78B2" w14:textId="77777777" w:rsidR="000403CA" w:rsidRDefault="00000000">
      <w:pPr>
        <w:pStyle w:val="IntenseQuote"/>
      </w:pPr>
      <w:r>
        <w:t>Code:</w:t>
      </w:r>
    </w:p>
    <w:p w14:paraId="6E9632E2" w14:textId="77777777" w:rsidR="000403CA" w:rsidRDefault="00000000">
      <w:r>
        <w:t>month_highest_sales = df.groupby(df['Order_Date'].dt.month)['Sales'].sum().idxmax()</w:t>
      </w:r>
    </w:p>
    <w:p w14:paraId="132AE95D" w14:textId="77777777" w:rsidR="000403CA" w:rsidRDefault="00000000">
      <w:pPr>
        <w:pStyle w:val="IntenseQuote"/>
      </w:pPr>
      <w:r>
        <w:t>Output:</w:t>
      </w:r>
    </w:p>
    <w:p w14:paraId="70473F91" w14:textId="77777777" w:rsidR="000403CA" w:rsidRDefault="00000000">
      <w:r>
        <w:t>Month with Highest Sales: November</w:t>
      </w:r>
    </w:p>
    <w:p w14:paraId="785E9303" w14:textId="77777777" w:rsidR="000403CA" w:rsidRDefault="000403CA"/>
    <w:p w14:paraId="5F3AC550" w14:textId="77777777" w:rsidR="000403CA" w:rsidRDefault="00000000">
      <w:pPr>
        <w:pStyle w:val="Heading2"/>
      </w:pPr>
      <w:r>
        <w:t>Problem 9 - Region generating highest profit</w:t>
      </w:r>
    </w:p>
    <w:p w14:paraId="6CB06534" w14:textId="77777777" w:rsidR="000403CA" w:rsidRDefault="00000000">
      <w:pPr>
        <w:pStyle w:val="IntenseQuote"/>
      </w:pPr>
      <w:r>
        <w:t>Code:</w:t>
      </w:r>
    </w:p>
    <w:p w14:paraId="46275F3F" w14:textId="77777777" w:rsidR="000403CA" w:rsidRDefault="00000000">
      <w:r>
        <w:t>region_highest_profit = df.groupby('Region')['Profit'].sum().idxmax()</w:t>
      </w:r>
    </w:p>
    <w:p w14:paraId="6F7DC854" w14:textId="77777777" w:rsidR="000403CA" w:rsidRDefault="00000000">
      <w:pPr>
        <w:pStyle w:val="IntenseQuote"/>
      </w:pPr>
      <w:r>
        <w:t>Output:</w:t>
      </w:r>
    </w:p>
    <w:p w14:paraId="477B338E" w14:textId="77777777" w:rsidR="000403CA" w:rsidRDefault="00000000">
      <w:r>
        <w:t>Region Generating Highest Profit: East</w:t>
      </w:r>
    </w:p>
    <w:p w14:paraId="5C759DEF" w14:textId="77777777" w:rsidR="000403CA" w:rsidRDefault="000403CA"/>
    <w:p w14:paraId="2738C161" w14:textId="77777777" w:rsidR="000403CA" w:rsidRDefault="00000000">
      <w:pPr>
        <w:pStyle w:val="Heading2"/>
      </w:pPr>
      <w:r>
        <w:t>Problem 10 - Correlation between discount and profit</w:t>
      </w:r>
    </w:p>
    <w:p w14:paraId="475F5AC3" w14:textId="77777777" w:rsidR="000403CA" w:rsidRDefault="00000000">
      <w:pPr>
        <w:pStyle w:val="IntenseQuote"/>
      </w:pPr>
      <w:r>
        <w:t>Code:</w:t>
      </w:r>
    </w:p>
    <w:p w14:paraId="3029D158" w14:textId="77777777" w:rsidR="000403CA" w:rsidRDefault="00000000">
      <w:r>
        <w:t>correlation_discount_profit = df[['Discount', 'Profit']].corr()</w:t>
      </w:r>
    </w:p>
    <w:p w14:paraId="4F50E307" w14:textId="77777777" w:rsidR="000403CA" w:rsidRDefault="00000000">
      <w:pPr>
        <w:pStyle w:val="IntenseQuote"/>
      </w:pPr>
      <w:r>
        <w:t>Output:</w:t>
      </w:r>
    </w:p>
    <w:p w14:paraId="6D225703" w14:textId="77777777" w:rsidR="000403CA" w:rsidRDefault="00000000">
      <w:r>
        <w:t>Correlation:</w:t>
      </w:r>
      <w:r>
        <w:br/>
      </w:r>
      <w:r>
        <w:br/>
        <w:t>Discount vs Profit: -0.539</w:t>
      </w:r>
    </w:p>
    <w:p w14:paraId="5970F544" w14:textId="77777777" w:rsidR="000403CA" w:rsidRDefault="000403CA"/>
    <w:p w14:paraId="5D7E1030" w14:textId="77777777" w:rsidR="000403CA" w:rsidRDefault="00000000">
      <w:pPr>
        <w:pStyle w:val="Heading2"/>
      </w:pPr>
      <w:r>
        <w:t>Problem 11 - Average profit per region</w:t>
      </w:r>
    </w:p>
    <w:p w14:paraId="483FDD26" w14:textId="77777777" w:rsidR="000403CA" w:rsidRDefault="00000000">
      <w:pPr>
        <w:pStyle w:val="IntenseQuote"/>
      </w:pPr>
      <w:r>
        <w:t>Code:</w:t>
      </w:r>
    </w:p>
    <w:p w14:paraId="5513E13B" w14:textId="77777777" w:rsidR="000403CA" w:rsidRDefault="00000000">
      <w:r>
        <w:t>average_profit_region = df.groupby('Region')['Profit'].mean()</w:t>
      </w:r>
    </w:p>
    <w:p w14:paraId="76B479E2" w14:textId="77777777" w:rsidR="000403CA" w:rsidRDefault="00000000">
      <w:pPr>
        <w:pStyle w:val="IntenseQuote"/>
      </w:pPr>
      <w:r>
        <w:t>Output:</w:t>
      </w:r>
    </w:p>
    <w:p w14:paraId="04B4D10F" w14:textId="77777777" w:rsidR="000403CA" w:rsidRDefault="00000000">
      <w:r>
        <w:t>Average Profit per Region:</w:t>
      </w:r>
      <w:r>
        <w:br/>
      </w:r>
      <w:r>
        <w:br/>
        <w:t>Central: ₹94.59</w:t>
      </w:r>
      <w:r>
        <w:br/>
      </w:r>
      <w:r>
        <w:br/>
        <w:t>East: ₹276.86</w:t>
      </w:r>
      <w:r>
        <w:br/>
      </w:r>
      <w:r>
        <w:br/>
        <w:t>South: ₹2.50</w:t>
      </w:r>
      <w:r>
        <w:br/>
      </w:r>
      <w:r>
        <w:br/>
        <w:t>West: ₹110.97</w:t>
      </w:r>
    </w:p>
    <w:p w14:paraId="27C4ECF7" w14:textId="77777777" w:rsidR="000403CA" w:rsidRDefault="000403CA"/>
    <w:p w14:paraId="48C38244" w14:textId="77777777" w:rsidR="000403CA" w:rsidRDefault="00000000">
      <w:pPr>
        <w:pStyle w:val="Heading2"/>
      </w:pPr>
      <w:r>
        <w:t>Problem 12 - Customers with purchases above ₹50,000</w:t>
      </w:r>
    </w:p>
    <w:p w14:paraId="0F694FEF" w14:textId="77777777" w:rsidR="000403CA" w:rsidRDefault="00000000">
      <w:pPr>
        <w:pStyle w:val="IntenseQuote"/>
      </w:pPr>
      <w:r>
        <w:t>Code:</w:t>
      </w:r>
    </w:p>
    <w:p w14:paraId="562C4682" w14:textId="77777777" w:rsidR="000403CA" w:rsidRDefault="00000000">
      <w:r>
        <w:t>high_value_customers = df.groupby('Customer_ID')['Sales'].sum()[df.groupby('Customer_ID')['Sales'].sum() &gt; 50000]</w:t>
      </w:r>
    </w:p>
    <w:p w14:paraId="7B99DC63" w14:textId="77777777" w:rsidR="000403CA" w:rsidRDefault="00000000">
      <w:pPr>
        <w:pStyle w:val="IntenseQuote"/>
      </w:pPr>
      <w:r>
        <w:t>Output:</w:t>
      </w:r>
    </w:p>
    <w:p w14:paraId="58A8C922" w14:textId="77777777" w:rsidR="000403CA" w:rsidRDefault="00000000">
      <w:r>
        <w:t>No customers above ₹50,000</w:t>
      </w:r>
    </w:p>
    <w:p w14:paraId="5E391144" w14:textId="77777777" w:rsidR="000403CA" w:rsidRDefault="000403CA"/>
    <w:p w14:paraId="4E583777" w14:textId="77777777" w:rsidR="000403CA" w:rsidRDefault="00000000">
      <w:pPr>
        <w:pStyle w:val="Heading2"/>
      </w:pPr>
      <w:r>
        <w:t>Problem 13 - Percentage of orders where discount was applied</w:t>
      </w:r>
    </w:p>
    <w:p w14:paraId="2954C14D" w14:textId="77777777" w:rsidR="000403CA" w:rsidRDefault="00000000">
      <w:pPr>
        <w:pStyle w:val="IntenseQuote"/>
      </w:pPr>
      <w:r>
        <w:t>Code:</w:t>
      </w:r>
    </w:p>
    <w:p w14:paraId="33885E1F" w14:textId="77777777" w:rsidR="000403CA" w:rsidRDefault="00000000">
      <w:r>
        <w:t>discount_orders_percentage = (df[df['Discount'] &gt; 0].shape[0] / df.shape[0]) * 100</w:t>
      </w:r>
    </w:p>
    <w:p w14:paraId="118F991E" w14:textId="77777777" w:rsidR="000403CA" w:rsidRDefault="00000000">
      <w:pPr>
        <w:pStyle w:val="IntenseQuote"/>
      </w:pPr>
      <w:r>
        <w:t>Output:</w:t>
      </w:r>
    </w:p>
    <w:p w14:paraId="4CF1BCCF" w14:textId="77777777" w:rsidR="000403CA" w:rsidRDefault="00000000">
      <w:r>
        <w:t>Percentage of Orders with Discount: 63.64%</w:t>
      </w:r>
    </w:p>
    <w:p w14:paraId="70E531C7" w14:textId="77777777" w:rsidR="000403CA" w:rsidRDefault="000403CA"/>
    <w:p w14:paraId="23B3A4AB" w14:textId="77777777" w:rsidR="000403CA" w:rsidRDefault="00000000">
      <w:pPr>
        <w:pStyle w:val="Heading2"/>
      </w:pPr>
      <w:r>
        <w:lastRenderedPageBreak/>
        <w:t>Problem 14 - Top 3 categories contributing most to profit</w:t>
      </w:r>
    </w:p>
    <w:p w14:paraId="3DC0F3E3" w14:textId="77777777" w:rsidR="000403CA" w:rsidRDefault="00000000">
      <w:pPr>
        <w:pStyle w:val="IntenseQuote"/>
      </w:pPr>
      <w:r>
        <w:t>Code:</w:t>
      </w:r>
    </w:p>
    <w:p w14:paraId="2E59150C" w14:textId="77777777" w:rsidR="000403CA" w:rsidRDefault="00000000">
      <w:r>
        <w:t>top_3_categories = df.groupby('Category')['Profit'].sum().sort_values(ascending=False).head(3)</w:t>
      </w:r>
    </w:p>
    <w:p w14:paraId="2A892F13" w14:textId="77777777" w:rsidR="000403CA" w:rsidRDefault="00000000">
      <w:pPr>
        <w:pStyle w:val="IntenseQuote"/>
      </w:pPr>
      <w:r>
        <w:t>Output:</w:t>
      </w:r>
    </w:p>
    <w:p w14:paraId="6BDFAAD7" w14:textId="77777777" w:rsidR="000403CA" w:rsidRDefault="00000000">
      <w:r>
        <w:t>Top Categories:</w:t>
      </w:r>
      <w:r>
        <w:br/>
      </w:r>
      <w:r>
        <w:br/>
        <w:t>Technology</w:t>
      </w:r>
      <w:r>
        <w:br/>
      </w:r>
      <w:r>
        <w:br/>
        <w:t>Furniture</w:t>
      </w:r>
      <w:r>
        <w:br/>
      </w:r>
      <w:r>
        <w:br/>
        <w:t>Office Supplies</w:t>
      </w:r>
    </w:p>
    <w:p w14:paraId="7EA9EA1F" w14:textId="77777777" w:rsidR="000403CA" w:rsidRDefault="000403CA"/>
    <w:p w14:paraId="57879661" w14:textId="77777777" w:rsidR="000403CA" w:rsidRDefault="00000000">
      <w:pPr>
        <w:pStyle w:val="Heading2"/>
      </w:pPr>
      <w:r>
        <w:t>Problem 15 - Orders where sales were made but profit was negative</w:t>
      </w:r>
    </w:p>
    <w:p w14:paraId="07A0EF78" w14:textId="77777777" w:rsidR="000403CA" w:rsidRDefault="00000000">
      <w:pPr>
        <w:pStyle w:val="IntenseQuote"/>
      </w:pPr>
      <w:r>
        <w:t>Code:</w:t>
      </w:r>
    </w:p>
    <w:p w14:paraId="440F751B" w14:textId="77777777" w:rsidR="000403CA" w:rsidRDefault="00000000">
      <w:r>
        <w:t>negative_profit_sales = df[(df['Sales'] &gt; 0) &amp; (df['Profit'] &lt; 0)]</w:t>
      </w:r>
    </w:p>
    <w:p w14:paraId="200C7496" w14:textId="77777777" w:rsidR="000403CA" w:rsidRDefault="00000000">
      <w:pPr>
        <w:pStyle w:val="IntenseQuote"/>
      </w:pPr>
      <w:r>
        <w:t>Output:</w:t>
      </w:r>
    </w:p>
    <w:p w14:paraId="18E167ED" w14:textId="77777777" w:rsidR="000403CA" w:rsidRDefault="00000000">
      <w:r>
        <w:t>2 records found (Negative Profits)</w:t>
      </w:r>
    </w:p>
    <w:p w14:paraId="1A5CA2E0" w14:textId="77777777" w:rsidR="000403CA" w:rsidRDefault="000403CA"/>
    <w:p w14:paraId="6EE1328E" w14:textId="77777777" w:rsidR="000403CA" w:rsidRDefault="00000000">
      <w:pPr>
        <w:pStyle w:val="Heading2"/>
      </w:pPr>
      <w:r>
        <w:t>Problem 16 - Total quantity sold per region</w:t>
      </w:r>
    </w:p>
    <w:p w14:paraId="505D60DB" w14:textId="77777777" w:rsidR="000403CA" w:rsidRDefault="00000000">
      <w:pPr>
        <w:pStyle w:val="IntenseQuote"/>
      </w:pPr>
      <w:r>
        <w:t>Code:</w:t>
      </w:r>
    </w:p>
    <w:p w14:paraId="2959815C" w14:textId="77777777" w:rsidR="000403CA" w:rsidRDefault="00000000">
      <w:r>
        <w:t>quantity_per_region = df.groupby('Region')['Quantity'].sum()</w:t>
      </w:r>
    </w:p>
    <w:p w14:paraId="69C46B0E" w14:textId="77777777" w:rsidR="000403CA" w:rsidRDefault="00000000">
      <w:pPr>
        <w:pStyle w:val="IntenseQuote"/>
      </w:pPr>
      <w:r>
        <w:t>Output:</w:t>
      </w:r>
    </w:p>
    <w:p w14:paraId="2F4BE09D" w14:textId="77777777" w:rsidR="000403CA" w:rsidRDefault="00000000">
      <w:r>
        <w:t>Quantities:</w:t>
      </w:r>
      <w:r>
        <w:br/>
      </w:r>
      <w:r>
        <w:br/>
        <w:t>Central: 11</w:t>
      </w:r>
      <w:r>
        <w:br/>
      </w:r>
      <w:r>
        <w:br/>
        <w:t>East: 5</w:t>
      </w:r>
      <w:r>
        <w:br/>
      </w:r>
      <w:r>
        <w:br/>
        <w:t>South: 7</w:t>
      </w:r>
      <w:r>
        <w:br/>
      </w:r>
      <w:r>
        <w:lastRenderedPageBreak/>
        <w:br/>
        <w:t>West: 7</w:t>
      </w:r>
    </w:p>
    <w:p w14:paraId="0CF4A96D" w14:textId="77777777" w:rsidR="000403CA" w:rsidRDefault="000403CA"/>
    <w:p w14:paraId="21146B87" w14:textId="77777777" w:rsidR="000403CA" w:rsidRDefault="00000000">
      <w:pPr>
        <w:pStyle w:val="Heading2"/>
      </w:pPr>
      <w:r>
        <w:t>Problem 17 - Number of unique products sold</w:t>
      </w:r>
    </w:p>
    <w:p w14:paraId="276DE4F9" w14:textId="77777777" w:rsidR="000403CA" w:rsidRDefault="00000000">
      <w:pPr>
        <w:pStyle w:val="IntenseQuote"/>
      </w:pPr>
      <w:r>
        <w:t>Code:</w:t>
      </w:r>
    </w:p>
    <w:p w14:paraId="3DF5F082" w14:textId="77777777" w:rsidR="000403CA" w:rsidRDefault="00000000">
      <w:r>
        <w:t>unique_products = df['Product'].nunique()</w:t>
      </w:r>
    </w:p>
    <w:p w14:paraId="1F189314" w14:textId="77777777" w:rsidR="000403CA" w:rsidRDefault="00000000">
      <w:pPr>
        <w:pStyle w:val="IntenseQuote"/>
      </w:pPr>
      <w:r>
        <w:t>Output:</w:t>
      </w:r>
    </w:p>
    <w:p w14:paraId="0CCF36AB" w14:textId="77777777" w:rsidR="000403CA" w:rsidRDefault="00000000">
      <w:r>
        <w:t>Unique Products Sold: 11</w:t>
      </w:r>
    </w:p>
    <w:p w14:paraId="0470EDC8" w14:textId="77777777" w:rsidR="000403CA" w:rsidRDefault="000403CA"/>
    <w:p w14:paraId="7B5EB2D9" w14:textId="77777777" w:rsidR="000403CA" w:rsidRDefault="00000000">
      <w:pPr>
        <w:pStyle w:val="Heading2"/>
      </w:pPr>
      <w:r>
        <w:t>Problem 18 - Create new column 'Profit_Percentage' and display top 5</w:t>
      </w:r>
    </w:p>
    <w:p w14:paraId="7B001A93" w14:textId="77777777" w:rsidR="000403CA" w:rsidRDefault="00000000">
      <w:pPr>
        <w:pStyle w:val="IntenseQuote"/>
      </w:pPr>
      <w:r>
        <w:t>Code:</w:t>
      </w:r>
    </w:p>
    <w:p w14:paraId="4E088166" w14:textId="77777777" w:rsidR="000403CA" w:rsidRDefault="00000000">
      <w:r>
        <w:t>df['Profit_Percentage'] = (df['Profit'] / df['Sales']) * 100</w:t>
      </w:r>
      <w:r>
        <w:br/>
        <w:t>sorted_df = df.sort_values('Profit_Percentage', ascending=False).head(5)</w:t>
      </w:r>
    </w:p>
    <w:p w14:paraId="3758F39B" w14:textId="77777777" w:rsidR="000403CA" w:rsidRDefault="00000000">
      <w:pPr>
        <w:pStyle w:val="IntenseQuote"/>
      </w:pPr>
      <w:r>
        <w:t>Output:</w:t>
      </w:r>
    </w:p>
    <w:p w14:paraId="6A865B12" w14:textId="77777777" w:rsidR="000403CA" w:rsidRDefault="00000000">
      <w:r>
        <w:t>Top 5 Profit Percentage:</w:t>
      </w:r>
      <w:r>
        <w:br/>
      </w:r>
      <w:r>
        <w:br/>
        <w:t>Samsung Galaxy Tab</w:t>
      </w:r>
      <w:r>
        <w:br/>
      </w:r>
      <w:r>
        <w:br/>
        <w:t>Bose QuietComfort 35</w:t>
      </w:r>
      <w:r>
        <w:br/>
      </w:r>
      <w:r>
        <w:br/>
        <w:t>Apple iPhone 8</w:t>
      </w:r>
      <w:r>
        <w:br/>
      </w:r>
      <w:r>
        <w:br/>
        <w:t>Logitech Wireless Mouse</w:t>
      </w:r>
      <w:r>
        <w:br/>
      </w:r>
      <w:r>
        <w:br/>
        <w:t>Herman Miller Ergonomic Chair</w:t>
      </w:r>
    </w:p>
    <w:p w14:paraId="3F60B29B" w14:textId="77777777" w:rsidR="000403CA" w:rsidRDefault="000403CA"/>
    <w:p w14:paraId="7BB0C1D1" w14:textId="77777777" w:rsidR="000403CA" w:rsidRDefault="00000000">
      <w:pPr>
        <w:pStyle w:val="Heading2"/>
      </w:pPr>
      <w:r>
        <w:t>Problem 19 - Customers who purchased from multiple regions</w:t>
      </w:r>
    </w:p>
    <w:p w14:paraId="47086324" w14:textId="77777777" w:rsidR="000403CA" w:rsidRDefault="00000000">
      <w:pPr>
        <w:pStyle w:val="IntenseQuote"/>
      </w:pPr>
      <w:r>
        <w:t>Code:</w:t>
      </w:r>
    </w:p>
    <w:p w14:paraId="27D02B6E" w14:textId="77777777" w:rsidR="000403CA" w:rsidRDefault="00000000">
      <w:r>
        <w:t>multi_region_customers = df.groupby('Customer_ID')['Region'].nunique()[df.groupby('Customer_ID')['Region'].nunique() &gt; 1]</w:t>
      </w:r>
    </w:p>
    <w:p w14:paraId="781EDC25" w14:textId="77777777" w:rsidR="000403CA" w:rsidRDefault="00000000">
      <w:pPr>
        <w:pStyle w:val="IntenseQuote"/>
      </w:pPr>
      <w:r>
        <w:lastRenderedPageBreak/>
        <w:t>Output:</w:t>
      </w:r>
    </w:p>
    <w:p w14:paraId="52F078B1" w14:textId="77777777" w:rsidR="000403CA" w:rsidRDefault="00000000">
      <w:r>
        <w:t>Customers from multiple regions: 0</w:t>
      </w:r>
    </w:p>
    <w:p w14:paraId="6E5304E0" w14:textId="77777777" w:rsidR="000403CA" w:rsidRDefault="000403CA"/>
    <w:p w14:paraId="01EEF8C5" w14:textId="77777777" w:rsidR="000403CA" w:rsidRDefault="00000000">
      <w:pPr>
        <w:pStyle w:val="Heading2"/>
      </w:pPr>
      <w:r>
        <w:t>Problem 20 - Standard deviation of sales</w:t>
      </w:r>
    </w:p>
    <w:p w14:paraId="47CA468D" w14:textId="77777777" w:rsidR="000403CA" w:rsidRDefault="00000000">
      <w:pPr>
        <w:pStyle w:val="IntenseQuote"/>
      </w:pPr>
      <w:r>
        <w:t>Code:</w:t>
      </w:r>
    </w:p>
    <w:p w14:paraId="360176C7" w14:textId="77777777" w:rsidR="000403CA" w:rsidRDefault="00000000">
      <w:r>
        <w:t>sales_std_dev = df['Sales'].std()</w:t>
      </w:r>
    </w:p>
    <w:p w14:paraId="71367BD1" w14:textId="77777777" w:rsidR="000403CA" w:rsidRDefault="00000000">
      <w:pPr>
        <w:pStyle w:val="IntenseQuote"/>
      </w:pPr>
      <w:r>
        <w:t>Output:</w:t>
      </w:r>
    </w:p>
    <w:p w14:paraId="523904B9" w14:textId="77777777" w:rsidR="000403CA" w:rsidRDefault="00000000">
      <w:r>
        <w:t>Standard Deviation of Sales: ₹624.08</w:t>
      </w:r>
    </w:p>
    <w:p w14:paraId="70771A86" w14:textId="77777777" w:rsidR="000403CA" w:rsidRDefault="000403CA"/>
    <w:sectPr w:rsidR="00040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270633">
    <w:abstractNumId w:val="8"/>
  </w:num>
  <w:num w:numId="2" w16cid:durableId="798689689">
    <w:abstractNumId w:val="6"/>
  </w:num>
  <w:num w:numId="3" w16cid:durableId="1918247114">
    <w:abstractNumId w:val="5"/>
  </w:num>
  <w:num w:numId="4" w16cid:durableId="1074546180">
    <w:abstractNumId w:val="4"/>
  </w:num>
  <w:num w:numId="5" w16cid:durableId="434057267">
    <w:abstractNumId w:val="7"/>
  </w:num>
  <w:num w:numId="6" w16cid:durableId="655305744">
    <w:abstractNumId w:val="3"/>
  </w:num>
  <w:num w:numId="7" w16cid:durableId="1179198619">
    <w:abstractNumId w:val="2"/>
  </w:num>
  <w:num w:numId="8" w16cid:durableId="897740304">
    <w:abstractNumId w:val="1"/>
  </w:num>
  <w:num w:numId="9" w16cid:durableId="3245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118"/>
    <w:rsid w:val="000403CA"/>
    <w:rsid w:val="0006063C"/>
    <w:rsid w:val="0015074B"/>
    <w:rsid w:val="0029639D"/>
    <w:rsid w:val="002F0F28"/>
    <w:rsid w:val="00326F90"/>
    <w:rsid w:val="003B06BA"/>
    <w:rsid w:val="004A1957"/>
    <w:rsid w:val="00AA1D8D"/>
    <w:rsid w:val="00AA3CA8"/>
    <w:rsid w:val="00B47730"/>
    <w:rsid w:val="00B77066"/>
    <w:rsid w:val="00CB0664"/>
    <w:rsid w:val="00CF6541"/>
    <w:rsid w:val="00D12D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CF34C"/>
  <w14:defaultImageDpi w14:val="300"/>
  <w15:docId w15:val="{ADB587E1-1885-43EC-B984-67BA9279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gidde</cp:lastModifiedBy>
  <cp:revision>8</cp:revision>
  <dcterms:created xsi:type="dcterms:W3CDTF">2025-04-28T16:40:00Z</dcterms:created>
  <dcterms:modified xsi:type="dcterms:W3CDTF">2025-04-28T16:44:00Z</dcterms:modified>
  <cp:category/>
</cp:coreProperties>
</file>